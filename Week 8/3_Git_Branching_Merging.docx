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B325F" w14:textId="7BEF2E18" w:rsidR="007E0605" w:rsidRDefault="00000000" w:rsidP="007C4D44">
      <w:pPr>
        <w:pStyle w:val="Heading1"/>
      </w:pPr>
      <w:r>
        <w:t xml:space="preserve">Git Branching &amp; Merging HOL - </w:t>
      </w:r>
      <w:r w:rsidR="007C4D44">
        <w:t>3</w:t>
      </w:r>
    </w:p>
    <w:p w14:paraId="1B584CB7" w14:textId="77777777" w:rsidR="007E0605" w:rsidRDefault="00000000">
      <w:pPr>
        <w:pStyle w:val="Heading2"/>
      </w:pPr>
      <w:r>
        <w:t>Step 1: Create a New Branch</w:t>
      </w:r>
    </w:p>
    <w:p w14:paraId="2583D908" w14:textId="677334F7" w:rsidR="007E0605" w:rsidRDefault="00000000">
      <w:r>
        <w:br/>
        <w:t>1. Open Git Bash in your repository folder.</w:t>
      </w:r>
      <w:r>
        <w:br/>
        <w:t>2. Create a new branch:</w:t>
      </w:r>
      <w:r>
        <w:br/>
        <w:t xml:space="preserve">    git branch GitNewBranch</w:t>
      </w:r>
      <w:r>
        <w:br/>
        <w:t>3. List all branches (local and remote):</w:t>
      </w:r>
      <w:r>
        <w:br/>
        <w:t xml:space="preserve">    git branch -a</w:t>
      </w:r>
      <w:r>
        <w:br/>
        <w:t>4. Switch to the new branch:</w:t>
      </w:r>
      <w:r>
        <w:br/>
        <w:t xml:space="preserve">    git checkout GitNewBranch</w:t>
      </w:r>
      <w:r>
        <w:br/>
      </w:r>
      <w:r w:rsidR="007C4D44" w:rsidRPr="007C4D44">
        <w:drawing>
          <wp:inline distT="0" distB="0" distL="0" distR="0" wp14:anchorId="49C3D2A7" wp14:editId="4314A194">
            <wp:extent cx="4663844" cy="1760373"/>
            <wp:effectExtent l="0" t="0" r="3810" b="0"/>
            <wp:docPr id="2083005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0510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C57F" w14:textId="77777777" w:rsidR="007E0605" w:rsidRDefault="00000000">
      <w:pPr>
        <w:pStyle w:val="Heading2"/>
      </w:pPr>
      <w:r>
        <w:t>Step 2: Make Changes in New Branch</w:t>
      </w:r>
    </w:p>
    <w:p w14:paraId="338A7ED1" w14:textId="7D6F935A" w:rsidR="007E0605" w:rsidRDefault="00000000">
      <w:r>
        <w:br/>
        <w:t>1. Create a new file in the branch:</w:t>
      </w:r>
      <w:r>
        <w:br/>
        <w:t xml:space="preserve">    echo "This is a new branch file" &gt; branchfile.txt</w:t>
      </w:r>
      <w:r>
        <w:br/>
        <w:t>2. Stage and commit the changes:</w:t>
      </w:r>
      <w:r>
        <w:br/>
        <w:t xml:space="preserve">    git add branchfile.txt</w:t>
      </w:r>
      <w:r>
        <w:br/>
        <w:t xml:space="preserve">    git commit -m "Added branchfile.txt in GitNewBranch"</w:t>
      </w:r>
      <w:r>
        <w:br/>
        <w:t>3. Check status:</w:t>
      </w:r>
      <w:r>
        <w:br/>
        <w:t xml:space="preserve">    git status</w:t>
      </w:r>
      <w:r>
        <w:br/>
      </w:r>
      <w:r w:rsidR="004047C9" w:rsidRPr="004047C9">
        <w:drawing>
          <wp:inline distT="0" distB="0" distL="0" distR="0" wp14:anchorId="3C74D7FC" wp14:editId="4902D126">
            <wp:extent cx="5486400" cy="1113155"/>
            <wp:effectExtent l="0" t="0" r="0" b="0"/>
            <wp:docPr id="162054383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3836" name="Picture 1" descr="A computer screen shot of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DE0F" w14:textId="77777777" w:rsidR="007E0605" w:rsidRDefault="00000000">
      <w:pPr>
        <w:pStyle w:val="Heading2"/>
      </w:pPr>
      <w:r>
        <w:t>Step 3: Switch to Master and Compare</w:t>
      </w:r>
    </w:p>
    <w:p w14:paraId="3E66BFE3" w14:textId="232749E4" w:rsidR="007E0605" w:rsidRDefault="00000000">
      <w:r>
        <w:br/>
        <w:t>1. Switch back to master branch:</w:t>
      </w:r>
      <w:r>
        <w:br/>
        <w:t xml:space="preserve">    git checkout master</w:t>
      </w:r>
      <w:r>
        <w:br/>
      </w:r>
      <w:r>
        <w:lastRenderedPageBreak/>
        <w:t>2. Compare differences between master and branch (CLI):</w:t>
      </w:r>
      <w:r>
        <w:br/>
        <w:t xml:space="preserve">    git diff GitNewBranch</w:t>
      </w:r>
      <w:r>
        <w:br/>
        <w:t>3. Compare differences visually (using P4Merge if installed):</w:t>
      </w:r>
      <w:r>
        <w:br/>
        <w:t xml:space="preserve">    git mergetool</w:t>
      </w:r>
      <w:r>
        <w:br/>
      </w:r>
      <w:r w:rsidR="00C73A06" w:rsidRPr="00C73A06">
        <w:drawing>
          <wp:inline distT="0" distB="0" distL="0" distR="0" wp14:anchorId="354A81FD" wp14:editId="1B617D58">
            <wp:extent cx="4572396" cy="2072820"/>
            <wp:effectExtent l="0" t="0" r="0" b="3810"/>
            <wp:docPr id="90201171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1171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4A86" w14:textId="77777777" w:rsidR="007E0605" w:rsidRDefault="00000000">
      <w:pPr>
        <w:pStyle w:val="Heading2"/>
      </w:pPr>
      <w:r>
        <w:t>Step 4: Merge Branch into Master</w:t>
      </w:r>
    </w:p>
    <w:p w14:paraId="4C23AF1A" w14:textId="565963C8" w:rsidR="007E0605" w:rsidRDefault="00000000">
      <w:r>
        <w:br/>
        <w:t>1. Merge the branch into master:</w:t>
      </w:r>
      <w:r>
        <w:br/>
        <w:t xml:space="preserve">    git merge GitNewBranch</w:t>
      </w:r>
      <w:r>
        <w:br/>
        <w:t>2. View merge log:</w:t>
      </w:r>
      <w:r>
        <w:br/>
        <w:t xml:space="preserve">    git log --oneline --graph --decorate</w:t>
      </w:r>
      <w:r>
        <w:br/>
      </w:r>
      <w:r w:rsidR="00390C2E" w:rsidRPr="00390C2E">
        <w:drawing>
          <wp:inline distT="0" distB="0" distL="0" distR="0" wp14:anchorId="3E55CB72" wp14:editId="5C53799B">
            <wp:extent cx="5486400" cy="1543685"/>
            <wp:effectExtent l="0" t="0" r="0" b="0"/>
            <wp:docPr id="213678016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80167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49AC" w14:textId="77777777" w:rsidR="007E0605" w:rsidRDefault="00000000">
      <w:pPr>
        <w:pStyle w:val="Heading2"/>
      </w:pPr>
      <w:r>
        <w:t>Step 5: Delete Merged Branch</w:t>
      </w:r>
    </w:p>
    <w:p w14:paraId="1C73FB11" w14:textId="1E855601" w:rsidR="007E0605" w:rsidRDefault="00000000">
      <w:r>
        <w:br/>
        <w:t>1. Delete the merged branch:</w:t>
      </w:r>
      <w:r>
        <w:br/>
        <w:t xml:space="preserve">    git branch -d GitNewBranch</w:t>
      </w:r>
      <w:r>
        <w:br/>
        <w:t>2. Check status to confirm branch deletion:</w:t>
      </w:r>
      <w:r>
        <w:br/>
        <w:t xml:space="preserve">    git status</w:t>
      </w:r>
      <w:r>
        <w:br/>
      </w:r>
      <w:r w:rsidR="00945C0C" w:rsidRPr="00945C0C">
        <w:drawing>
          <wp:inline distT="0" distB="0" distL="0" distR="0" wp14:anchorId="7C4124F3" wp14:editId="6A336E25">
            <wp:extent cx="5273497" cy="617273"/>
            <wp:effectExtent l="0" t="0" r="3810" b="0"/>
            <wp:docPr id="189794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4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6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860337">
    <w:abstractNumId w:val="8"/>
  </w:num>
  <w:num w:numId="2" w16cid:durableId="1238440246">
    <w:abstractNumId w:val="6"/>
  </w:num>
  <w:num w:numId="3" w16cid:durableId="1993561517">
    <w:abstractNumId w:val="5"/>
  </w:num>
  <w:num w:numId="4" w16cid:durableId="1267345480">
    <w:abstractNumId w:val="4"/>
  </w:num>
  <w:num w:numId="5" w16cid:durableId="1839690259">
    <w:abstractNumId w:val="7"/>
  </w:num>
  <w:num w:numId="6" w16cid:durableId="1925145360">
    <w:abstractNumId w:val="3"/>
  </w:num>
  <w:num w:numId="7" w16cid:durableId="1990816823">
    <w:abstractNumId w:val="2"/>
  </w:num>
  <w:num w:numId="8" w16cid:durableId="2047024980">
    <w:abstractNumId w:val="1"/>
  </w:num>
  <w:num w:numId="9" w16cid:durableId="106988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F64"/>
    <w:rsid w:val="0015074B"/>
    <w:rsid w:val="0029639D"/>
    <w:rsid w:val="00326F90"/>
    <w:rsid w:val="00390C2E"/>
    <w:rsid w:val="004047C9"/>
    <w:rsid w:val="007C4D44"/>
    <w:rsid w:val="007E0605"/>
    <w:rsid w:val="00945C0C"/>
    <w:rsid w:val="00AA1D8D"/>
    <w:rsid w:val="00B47730"/>
    <w:rsid w:val="00C73A06"/>
    <w:rsid w:val="00CB0664"/>
    <w:rsid w:val="00E610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0B059"/>
  <w14:defaultImageDpi w14:val="300"/>
  <w15:docId w15:val="{2203A55F-BE4A-4AD0-A906-AA45F82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NoiR .</cp:lastModifiedBy>
  <cp:revision>7</cp:revision>
  <dcterms:created xsi:type="dcterms:W3CDTF">2025-08-15T10:50:00Z</dcterms:created>
  <dcterms:modified xsi:type="dcterms:W3CDTF">2025-08-15T10:52:00Z</dcterms:modified>
  <cp:category/>
</cp:coreProperties>
</file>