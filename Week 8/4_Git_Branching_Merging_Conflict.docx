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E70D3" w14:textId="77777777" w:rsidR="00DF0880" w:rsidRDefault="00000000">
      <w:pPr>
        <w:pStyle w:val="Heading1"/>
      </w:pPr>
      <w:r>
        <w:t>4. Git HOL – Branching, Merging &amp; Conflict Resolution</w:t>
      </w:r>
    </w:p>
    <w:p w14:paraId="534B499C" w14:textId="77777777" w:rsidR="00DF0880" w:rsidRDefault="00000000">
      <w:pPr>
        <w:pStyle w:val="Heading2"/>
      </w:pPr>
      <w:r>
        <w:t>1️⃣ Verify master is in clean state</w:t>
      </w:r>
    </w:p>
    <w:p w14:paraId="0A53C249" w14:textId="64D0E7EE" w:rsidR="00DF0880" w:rsidRDefault="00000000">
      <w:r>
        <w:br/>
        <w:t>git checkout master</w:t>
      </w:r>
      <w:r>
        <w:br/>
        <w:t>git status</w:t>
      </w:r>
      <w:r>
        <w:br/>
        <w:t>If you see uncommitted changes, commit or stash them before proceeding.</w:t>
      </w:r>
      <w:r>
        <w:br/>
      </w:r>
      <w:r w:rsidR="007858FD" w:rsidRPr="007858FD">
        <w:drawing>
          <wp:inline distT="0" distB="0" distL="0" distR="0" wp14:anchorId="3D5E91EB" wp14:editId="4BABE2D1">
            <wp:extent cx="4000847" cy="1158340"/>
            <wp:effectExtent l="0" t="0" r="0" b="3810"/>
            <wp:docPr id="17082405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4052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317A" w14:textId="77777777" w:rsidR="00DF0880" w:rsidRDefault="00000000">
      <w:pPr>
        <w:pStyle w:val="Heading2"/>
      </w:pPr>
      <w:r>
        <w:t>2️⃣ Create branch “GitWork” and add file</w:t>
      </w:r>
    </w:p>
    <w:p w14:paraId="27E3EFB0" w14:textId="321A5A80" w:rsidR="00DF0880" w:rsidRDefault="00000000">
      <w:r>
        <w:br/>
        <w:t>git branch GitWork</w:t>
      </w:r>
      <w:r>
        <w:br/>
        <w:t>git checkout GitWork</w:t>
      </w:r>
      <w:r>
        <w:br/>
        <w:t>echo "&lt;note&gt;Hello from GitWork branch&lt;/note&gt;" &gt; hello.xml</w:t>
      </w:r>
      <w:r>
        <w:br/>
        <w:t>git add hello.xml</w:t>
      </w:r>
      <w:r>
        <w:br/>
        <w:t>git commit -m "Added hello.xml in GitWork branch"</w:t>
      </w:r>
      <w:r>
        <w:br/>
      </w:r>
      <w:r w:rsidR="000415FA" w:rsidRPr="000415FA">
        <w:drawing>
          <wp:inline distT="0" distB="0" distL="0" distR="0" wp14:anchorId="380EC188" wp14:editId="67A4F9B8">
            <wp:extent cx="5486400" cy="1741170"/>
            <wp:effectExtent l="0" t="0" r="0" b="0"/>
            <wp:docPr id="4973315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3150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E8A9" w14:textId="77777777" w:rsidR="00DF0880" w:rsidRDefault="00000000">
      <w:pPr>
        <w:pStyle w:val="Heading2"/>
      </w:pPr>
      <w:r>
        <w:t>3️⃣ Update content in branch</w:t>
      </w:r>
    </w:p>
    <w:p w14:paraId="2FE07E4D" w14:textId="4CAD976B" w:rsidR="00DF0880" w:rsidRDefault="00000000">
      <w:r>
        <w:br/>
        <w:t>echo "&lt;note&gt;Updated content in GitWork branch&lt;/note&gt;" &gt; hello.xml</w:t>
      </w:r>
      <w:r>
        <w:br/>
        <w:t>git status</w:t>
      </w:r>
      <w:r>
        <w:br/>
        <w:t>git add hello.xml</w:t>
      </w:r>
      <w:r>
        <w:br/>
      </w:r>
      <w:r>
        <w:lastRenderedPageBreak/>
        <w:t>git commit -m "Updated hello.xml in GitWork branch"</w:t>
      </w:r>
      <w:r>
        <w:br/>
      </w:r>
      <w:r w:rsidR="000415FA" w:rsidRPr="000415FA">
        <w:drawing>
          <wp:inline distT="0" distB="0" distL="0" distR="0" wp14:anchorId="3A96B16C" wp14:editId="1CF255D7">
            <wp:extent cx="5486400" cy="1924685"/>
            <wp:effectExtent l="0" t="0" r="0" b="0"/>
            <wp:docPr id="21228342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3423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20D2" w14:textId="77777777" w:rsidR="00DF0880" w:rsidRDefault="00000000">
      <w:pPr>
        <w:pStyle w:val="Heading2"/>
      </w:pPr>
      <w:r>
        <w:t>4️⃣ Switch to master and add conflicting file</w:t>
      </w:r>
    </w:p>
    <w:p w14:paraId="66A9F1C0" w14:textId="31F79E15" w:rsidR="00DF0880" w:rsidRDefault="00000000">
      <w:r>
        <w:br/>
        <w:t>git checkout master</w:t>
      </w:r>
      <w:r>
        <w:br/>
        <w:t>echo "&lt;note&gt;Master branch version&lt;/note&gt;" &gt; hello.xml</w:t>
      </w:r>
      <w:r>
        <w:br/>
        <w:t>git add hello.xml</w:t>
      </w:r>
      <w:r>
        <w:br/>
        <w:t>git commit -m "Added conflicting hello.xml in master"</w:t>
      </w:r>
      <w:r>
        <w:br/>
      </w:r>
      <w:r w:rsidR="001D5FF9" w:rsidRPr="001D5FF9">
        <w:drawing>
          <wp:inline distT="0" distB="0" distL="0" distR="0" wp14:anchorId="0378586F" wp14:editId="0446B5F7">
            <wp:extent cx="5486400" cy="2487295"/>
            <wp:effectExtent l="0" t="0" r="0" b="8255"/>
            <wp:docPr id="12280937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937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4E4F" w14:textId="77777777" w:rsidR="00DF0880" w:rsidRDefault="00000000">
      <w:pPr>
        <w:pStyle w:val="Heading2"/>
      </w:pPr>
      <w:r>
        <w:t>5️⃣ Observe commit history</w:t>
      </w:r>
    </w:p>
    <w:p w14:paraId="0D44F456" w14:textId="17E87774" w:rsidR="00DF0880" w:rsidRDefault="00000000">
      <w:r>
        <w:br/>
        <w:t>git log --oneline --graph --decorate --all</w:t>
      </w:r>
      <w:r>
        <w:br/>
      </w:r>
      <w:r w:rsidR="00801380" w:rsidRPr="00801380">
        <w:drawing>
          <wp:inline distT="0" distB="0" distL="0" distR="0" wp14:anchorId="4C3B58B5" wp14:editId="05F5585C">
            <wp:extent cx="5486400" cy="1145540"/>
            <wp:effectExtent l="0" t="0" r="0" b="0"/>
            <wp:docPr id="92649437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94376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2D3C" w14:textId="77777777" w:rsidR="00DF0880" w:rsidRDefault="00000000">
      <w:pPr>
        <w:pStyle w:val="Heading2"/>
      </w:pPr>
      <w:r>
        <w:lastRenderedPageBreak/>
        <w:t>6️⃣ Compare differences</w:t>
      </w:r>
    </w:p>
    <w:p w14:paraId="1CFA0DCC" w14:textId="304B8023" w:rsidR="00DF0880" w:rsidRDefault="00000000">
      <w:r>
        <w:br/>
        <w:t>git diff GitWork</w:t>
      </w:r>
      <w:r>
        <w:br/>
        <w:t>git mergetool</w:t>
      </w:r>
      <w:r>
        <w:br/>
      </w:r>
    </w:p>
    <w:p w14:paraId="3FF00B06" w14:textId="77777777" w:rsidR="00DF0880" w:rsidRDefault="00000000">
      <w:pPr>
        <w:pStyle w:val="Heading2"/>
      </w:pPr>
      <w:r>
        <w:t>7️⃣ Merge branch into master (will cause conflict)</w:t>
      </w:r>
    </w:p>
    <w:p w14:paraId="5A7C789F" w14:textId="77777777" w:rsidR="00B649D4" w:rsidRDefault="00000000">
      <w:r>
        <w:br/>
        <w:t>git merge GitWork</w:t>
      </w:r>
      <w:r>
        <w:br/>
        <w:t># Git will indicate a conflict in hello.xml</w:t>
      </w:r>
    </w:p>
    <w:p w14:paraId="76E3BCB1" w14:textId="389A2120" w:rsidR="00DF0880" w:rsidRDefault="00B649D4">
      <w:r w:rsidRPr="00B649D4">
        <w:drawing>
          <wp:inline distT="0" distB="0" distL="0" distR="0" wp14:anchorId="0BF59043" wp14:editId="40379A39">
            <wp:extent cx="5486400" cy="713105"/>
            <wp:effectExtent l="0" t="0" r="0" b="0"/>
            <wp:docPr id="136156620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66204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19CAD880" w14:textId="77777777" w:rsidR="00DF0880" w:rsidRDefault="00000000">
      <w:pPr>
        <w:pStyle w:val="Heading2"/>
      </w:pPr>
      <w:r>
        <w:t>8️⃣ Resolve conflict using 3-way merge tool</w:t>
      </w:r>
    </w:p>
    <w:p w14:paraId="15E06644" w14:textId="77777777" w:rsidR="00DF0880" w:rsidRDefault="00000000">
      <w:r>
        <w:br/>
        <w:t># Open hello.xml and choose correct content manually or:</w:t>
      </w:r>
      <w:r>
        <w:br/>
        <w:t>git mergetool</w:t>
      </w:r>
      <w:r>
        <w:br/>
        <w:t># After resolving:</w:t>
      </w:r>
      <w:r>
        <w:br/>
        <w:t>git add hello.xml</w:t>
      </w:r>
      <w:r>
        <w:br/>
        <w:t>git commit -m "Resolved merge conflict in hello.xml"</w:t>
      </w:r>
      <w:r>
        <w:br/>
      </w:r>
    </w:p>
    <w:p w14:paraId="5CC00848" w14:textId="77777777" w:rsidR="00DF0880" w:rsidRDefault="00000000">
      <w:pPr>
        <w:pStyle w:val="Heading2"/>
      </w:pPr>
      <w:r>
        <w:t>9️⃣ Update .gitignore for backup files</w:t>
      </w:r>
    </w:p>
    <w:p w14:paraId="4E0A9A3B" w14:textId="77777777" w:rsidR="00DF0880" w:rsidRDefault="00000000">
      <w:r>
        <w:br/>
        <w:t>echo "*.orig" &gt;&gt; .gitignore</w:t>
      </w:r>
      <w:r>
        <w:br/>
        <w:t>git add .gitignore</w:t>
      </w:r>
      <w:r>
        <w:br/>
        <w:t>git commit -m "Updated .gitignore to exclude backup files"</w:t>
      </w:r>
      <w:r>
        <w:br/>
      </w:r>
    </w:p>
    <w:p w14:paraId="07CBAEBE" w14:textId="77777777" w:rsidR="00DF0880" w:rsidRDefault="00000000">
      <w:pPr>
        <w:pStyle w:val="Heading2"/>
      </w:pPr>
      <w:r>
        <w:t>🔟 Delete merged branch</w:t>
      </w:r>
    </w:p>
    <w:p w14:paraId="2BFB5251" w14:textId="77777777" w:rsidR="00DF0880" w:rsidRDefault="00000000">
      <w:r>
        <w:br/>
        <w:t>git branch -d GitWork</w:t>
      </w:r>
      <w:r>
        <w:br/>
        <w:t>git log --oneline --graph --decorate</w:t>
      </w:r>
      <w:r>
        <w:br/>
      </w:r>
    </w:p>
    <w:sectPr w:rsidR="00DF08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135673">
    <w:abstractNumId w:val="8"/>
  </w:num>
  <w:num w:numId="2" w16cid:durableId="1145505880">
    <w:abstractNumId w:val="6"/>
  </w:num>
  <w:num w:numId="3" w16cid:durableId="1277637385">
    <w:abstractNumId w:val="5"/>
  </w:num>
  <w:num w:numId="4" w16cid:durableId="1657806782">
    <w:abstractNumId w:val="4"/>
  </w:num>
  <w:num w:numId="5" w16cid:durableId="592663172">
    <w:abstractNumId w:val="7"/>
  </w:num>
  <w:num w:numId="6" w16cid:durableId="378750386">
    <w:abstractNumId w:val="3"/>
  </w:num>
  <w:num w:numId="7" w16cid:durableId="581794598">
    <w:abstractNumId w:val="2"/>
  </w:num>
  <w:num w:numId="8" w16cid:durableId="582227125">
    <w:abstractNumId w:val="1"/>
  </w:num>
  <w:num w:numId="9" w16cid:durableId="111267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5FA"/>
    <w:rsid w:val="0006063C"/>
    <w:rsid w:val="00146F64"/>
    <w:rsid w:val="0015074B"/>
    <w:rsid w:val="001D5FF9"/>
    <w:rsid w:val="0029639D"/>
    <w:rsid w:val="002D2151"/>
    <w:rsid w:val="00326F90"/>
    <w:rsid w:val="007858FD"/>
    <w:rsid w:val="00801380"/>
    <w:rsid w:val="00AA1D8D"/>
    <w:rsid w:val="00B47730"/>
    <w:rsid w:val="00B649D4"/>
    <w:rsid w:val="00CB0664"/>
    <w:rsid w:val="00DF08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B817F"/>
  <w14:defaultImageDpi w14:val="300"/>
  <w15:docId w15:val="{2203A55F-BE4A-4AD0-A906-AA45F82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NoiR .</cp:lastModifiedBy>
  <cp:revision>7</cp:revision>
  <dcterms:created xsi:type="dcterms:W3CDTF">2025-08-15T11:02:00Z</dcterms:created>
  <dcterms:modified xsi:type="dcterms:W3CDTF">2025-08-15T11:04:00Z</dcterms:modified>
  <cp:category/>
</cp:coreProperties>
</file>