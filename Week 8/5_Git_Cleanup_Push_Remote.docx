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924CD" w14:textId="77777777" w:rsidR="005B2A3F" w:rsidRDefault="002955DD">
      <w:pPr>
        <w:pStyle w:val="Heading1"/>
      </w:pPr>
      <w:r>
        <w:t>5. Git HOL – Cleanup and Push to Remote</w:t>
      </w:r>
    </w:p>
    <w:p w14:paraId="3425A4F7" w14:textId="77777777" w:rsidR="005B2A3F" w:rsidRDefault="002955DD">
      <w:pPr>
        <w:pStyle w:val="Heading2"/>
      </w:pPr>
      <w:r>
        <w:t>1</w:t>
      </w:r>
      <w:r>
        <w:t>️</w:t>
      </w:r>
      <w:r>
        <w:t>⃣</w:t>
      </w:r>
      <w:r>
        <w:t xml:space="preserve"> Verify master is in clean state</w:t>
      </w:r>
    </w:p>
    <w:p w14:paraId="23365F10" w14:textId="3A940A41" w:rsidR="005B2A3F" w:rsidRDefault="002955DD">
      <w:r>
        <w:br/>
        <w:t>git checkout master</w:t>
      </w:r>
      <w:r>
        <w:br/>
        <w:t>git status</w:t>
      </w:r>
      <w:r>
        <w:br/>
      </w:r>
    </w:p>
    <w:p w14:paraId="77E9BFA7" w14:textId="77777777" w:rsidR="005B2A3F" w:rsidRDefault="002955DD">
      <w:pPr>
        <w:pStyle w:val="Heading2"/>
      </w:pPr>
      <w:r>
        <w:t>2</w:t>
      </w:r>
      <w:r>
        <w:t>️</w:t>
      </w:r>
      <w:r>
        <w:t>⃣</w:t>
      </w:r>
      <w:r>
        <w:t xml:space="preserve"> List all available branches</w:t>
      </w:r>
    </w:p>
    <w:p w14:paraId="5D6A5783" w14:textId="77777777" w:rsidR="005B2A3F" w:rsidRDefault="002955DD">
      <w:r>
        <w:br/>
        <w:t>git branch -a</w:t>
      </w:r>
      <w:r>
        <w:br/>
      </w:r>
    </w:p>
    <w:p w14:paraId="53AC2184" w14:textId="77777777" w:rsidR="005B2A3F" w:rsidRDefault="002955DD">
      <w:pPr>
        <w:pStyle w:val="Heading2"/>
      </w:pPr>
      <w:r>
        <w:t>3</w:t>
      </w:r>
      <w:r>
        <w:t>️</w:t>
      </w:r>
      <w:r>
        <w:t>⃣</w:t>
      </w:r>
      <w:r>
        <w:t xml:space="preserve"> Pull latest changes from remote</w:t>
      </w:r>
    </w:p>
    <w:p w14:paraId="6E23C10F" w14:textId="77777777" w:rsidR="00AA7F0C" w:rsidRDefault="002955DD">
      <w:r>
        <w:br/>
        <w:t>git pull origin master</w:t>
      </w:r>
    </w:p>
    <w:p w14:paraId="0D8EB87F" w14:textId="12A35405" w:rsidR="005B2A3F" w:rsidRDefault="00AA7F0C">
      <w:r w:rsidRPr="00AA7F0C">
        <w:rPr>
          <w:noProof/>
        </w:rPr>
        <w:drawing>
          <wp:inline distT="0" distB="0" distL="0" distR="0" wp14:anchorId="1EDB0A8D" wp14:editId="64F863A9">
            <wp:extent cx="4770533" cy="1447925"/>
            <wp:effectExtent l="0" t="0" r="0" b="0"/>
            <wp:docPr id="175630461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04619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748970F" w14:textId="77777777" w:rsidR="005B2A3F" w:rsidRDefault="002955DD">
      <w:pPr>
        <w:pStyle w:val="Heading2"/>
      </w:pPr>
      <w:r>
        <w:t>4</w:t>
      </w:r>
      <w:r>
        <w:t>️</w:t>
      </w:r>
      <w:r>
        <w:rPr>
          <w:rFonts w:ascii="Segoe UI Symbol" w:hAnsi="Segoe UI Symbol" w:cs="Segoe UI Symbol"/>
        </w:rPr>
        <w:t>⃣</w:t>
      </w:r>
      <w:r>
        <w:t xml:space="preserve"> Push pending changes from 'Git-T03-HOL_002' to remote</w:t>
      </w:r>
    </w:p>
    <w:p w14:paraId="76D7F9C1" w14:textId="28142C2E" w:rsidR="005B2A3F" w:rsidRDefault="002955DD">
      <w:r>
        <w:br/>
        <w:t>git checkout Git-T03-HOL_002</w:t>
      </w:r>
      <w:r>
        <w:br/>
      </w:r>
      <w:r>
        <w:lastRenderedPageBreak/>
        <w:t>git push origin Git-T03-HOL_002</w:t>
      </w:r>
      <w:r>
        <w:br/>
      </w:r>
      <w:r w:rsidR="00314107" w:rsidRPr="00314107">
        <w:rPr>
          <w:noProof/>
        </w:rPr>
        <w:drawing>
          <wp:inline distT="0" distB="0" distL="0" distR="0" wp14:anchorId="359C8742" wp14:editId="390A5894">
            <wp:extent cx="5486400" cy="2655570"/>
            <wp:effectExtent l="0" t="0" r="0" b="0"/>
            <wp:docPr id="376787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8759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631D" w14:textId="77777777" w:rsidR="005B2A3F" w:rsidRDefault="002955DD">
      <w:pPr>
        <w:pStyle w:val="Heading2"/>
      </w:pPr>
      <w:r>
        <w:t>5</w:t>
      </w:r>
      <w:r>
        <w:t>️</w:t>
      </w:r>
      <w:r>
        <w:t>⃣</w:t>
      </w:r>
      <w:r>
        <w:t xml:space="preserve"> Verify changes on remote</w:t>
      </w:r>
    </w:p>
    <w:p w14:paraId="3C082F12" w14:textId="76E63631" w:rsidR="005B2A3F" w:rsidRDefault="002955DD">
      <w:r>
        <w:br/>
      </w:r>
      <w:r w:rsidR="00E62164" w:rsidRPr="00E62164">
        <w:rPr>
          <w:noProof/>
        </w:rPr>
        <w:drawing>
          <wp:inline distT="0" distB="0" distL="0" distR="0" wp14:anchorId="72CEA6ED" wp14:editId="4DCE0B9F">
            <wp:extent cx="5486400" cy="1008380"/>
            <wp:effectExtent l="0" t="0" r="0" b="1270"/>
            <wp:docPr id="5280757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7573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1558E" w:rsidRPr="0091558E">
        <w:rPr>
          <w:noProof/>
        </w:rPr>
        <w:drawing>
          <wp:inline distT="0" distB="0" distL="0" distR="0" wp14:anchorId="78B9F40D" wp14:editId="774D749A">
            <wp:extent cx="5486400" cy="2096135"/>
            <wp:effectExtent l="0" t="0" r="0" b="0"/>
            <wp:docPr id="1574685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8555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337E" w14:textId="29D80926" w:rsidR="00DF7002" w:rsidRDefault="00DF7002">
      <w:r w:rsidRPr="00DF7002">
        <w:rPr>
          <w:noProof/>
        </w:rPr>
        <w:lastRenderedPageBreak/>
        <w:drawing>
          <wp:inline distT="0" distB="0" distL="0" distR="0" wp14:anchorId="5FE3B5D1" wp14:editId="41D994D8">
            <wp:extent cx="5486400" cy="2134235"/>
            <wp:effectExtent l="0" t="0" r="0" b="0"/>
            <wp:docPr id="669261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6151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0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0724778">
    <w:abstractNumId w:val="8"/>
  </w:num>
  <w:num w:numId="2" w16cid:durableId="1556089214">
    <w:abstractNumId w:val="6"/>
  </w:num>
  <w:num w:numId="3" w16cid:durableId="460995480">
    <w:abstractNumId w:val="5"/>
  </w:num>
  <w:num w:numId="4" w16cid:durableId="508445235">
    <w:abstractNumId w:val="4"/>
  </w:num>
  <w:num w:numId="5" w16cid:durableId="1710295909">
    <w:abstractNumId w:val="7"/>
  </w:num>
  <w:num w:numId="6" w16cid:durableId="1577059171">
    <w:abstractNumId w:val="3"/>
  </w:num>
  <w:num w:numId="7" w16cid:durableId="211773161">
    <w:abstractNumId w:val="2"/>
  </w:num>
  <w:num w:numId="8" w16cid:durableId="449208017">
    <w:abstractNumId w:val="1"/>
  </w:num>
  <w:num w:numId="9" w16cid:durableId="207272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F64"/>
    <w:rsid w:val="0015074B"/>
    <w:rsid w:val="002955DD"/>
    <w:rsid w:val="0029639D"/>
    <w:rsid w:val="00314107"/>
    <w:rsid w:val="00326F90"/>
    <w:rsid w:val="005B2A3F"/>
    <w:rsid w:val="00885FCB"/>
    <w:rsid w:val="0091558E"/>
    <w:rsid w:val="00AA1D8D"/>
    <w:rsid w:val="00AA7F0C"/>
    <w:rsid w:val="00B47730"/>
    <w:rsid w:val="00CB0664"/>
    <w:rsid w:val="00DF7002"/>
    <w:rsid w:val="00E621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3A61E"/>
  <w14:defaultImageDpi w14:val="300"/>
  <w15:docId w15:val="{2203A55F-BE4A-4AD0-A906-AA45F820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NoiR .</cp:lastModifiedBy>
  <cp:revision>8</cp:revision>
  <dcterms:created xsi:type="dcterms:W3CDTF">2025-08-15T11:09:00Z</dcterms:created>
  <dcterms:modified xsi:type="dcterms:W3CDTF">2025-08-15T11:19:00Z</dcterms:modified>
  <cp:category/>
</cp:coreProperties>
</file>