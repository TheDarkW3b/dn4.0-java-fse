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11EF2" w14:textId="22978BBE" w:rsidR="00472C8E" w:rsidRDefault="00BC384B" w:rsidP="00BC384B">
      <w:pPr>
        <w:pStyle w:val="Heading1"/>
      </w:pPr>
      <w:r>
        <w:t xml:space="preserve">Git HOL - </w:t>
      </w:r>
      <w:r w:rsidR="007D7078">
        <w:t>1</w:t>
      </w:r>
    </w:p>
    <w:p w14:paraId="326CE7F5" w14:textId="77777777" w:rsidR="00472C8E" w:rsidRDefault="00BC384B">
      <w:pPr>
        <w:pStyle w:val="Heading2"/>
      </w:pPr>
      <w:r>
        <w:t>Step 1: Configure Git</w:t>
      </w:r>
    </w:p>
    <w:p w14:paraId="5A3F9B46" w14:textId="52EE37E7" w:rsidR="007D7078" w:rsidRDefault="00BC384B">
      <w:r>
        <w:br/>
        <w:t>1. Open Git Bash</w:t>
      </w:r>
      <w:r w:rsidR="007D7078">
        <w:t>/cmd</w:t>
      </w:r>
      <w:r>
        <w:t>.</w:t>
      </w:r>
    </w:p>
    <w:p w14:paraId="59B7DB24" w14:textId="0053B5D0" w:rsidR="00472C8E" w:rsidRDefault="007D7078" w:rsidP="007D7078">
      <w:r w:rsidRPr="007D7078">
        <w:rPr>
          <w:noProof/>
        </w:rPr>
        <w:drawing>
          <wp:inline distT="0" distB="0" distL="0" distR="0" wp14:anchorId="091A5363" wp14:editId="0DD0E06E">
            <wp:extent cx="3124471" cy="434378"/>
            <wp:effectExtent l="0" t="0" r="0" b="3810"/>
            <wp:docPr id="18454456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4569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2. Configure your Git username and email</w:t>
      </w:r>
      <w:r>
        <w:br/>
        <w:t xml:space="preserve">    git config --global user.name "Your Name"</w:t>
      </w:r>
      <w:r>
        <w:br/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  <w:r>
        <w:br/>
        <w:t>3. Verify configuration:</w:t>
      </w:r>
      <w:r>
        <w:br/>
        <w:t xml:space="preserve">    git config --global --list</w:t>
      </w:r>
    </w:p>
    <w:p w14:paraId="7D5EE85D" w14:textId="2ED9B372" w:rsidR="00472C8E" w:rsidRDefault="00BC384B">
      <w:pPr>
        <w:pStyle w:val="Heading2"/>
      </w:pPr>
      <w:r>
        <w:t xml:space="preserve">Step </w:t>
      </w:r>
      <w:r w:rsidR="007D7078">
        <w:t>2</w:t>
      </w:r>
      <w:r>
        <w:t>: Create Local Git Repository</w:t>
      </w:r>
    </w:p>
    <w:p w14:paraId="3D053464" w14:textId="77777777" w:rsidR="00472C8E" w:rsidRDefault="00BC384B">
      <w:r>
        <w:br/>
        <w:t>1. Create a folder for your project:</w:t>
      </w:r>
      <w:r>
        <w:br/>
        <w:t xml:space="preserve">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br/>
        <w:t xml:space="preserve">    cd </w:t>
      </w:r>
      <w:proofErr w:type="spellStart"/>
      <w:r>
        <w:t>GitDemo</w:t>
      </w:r>
      <w:proofErr w:type="spellEnd"/>
      <w:r>
        <w:br/>
        <w:t>2. Initialize repository:</w:t>
      </w:r>
      <w:r>
        <w:br/>
        <w:t xml:space="preserve">    git </w:t>
      </w:r>
      <w:proofErr w:type="spellStart"/>
      <w:r>
        <w:t>init</w:t>
      </w:r>
      <w:proofErr w:type="spellEnd"/>
      <w:r>
        <w:br/>
        <w:t>3. Verify hidden .git folder exists:</w:t>
      </w:r>
      <w:r>
        <w:br/>
        <w:t xml:space="preserve">    ls -a</w:t>
      </w:r>
      <w:r>
        <w:br/>
      </w:r>
    </w:p>
    <w:p w14:paraId="0BB7BCDE" w14:textId="77777777" w:rsidR="00472C8E" w:rsidRDefault="00BC384B">
      <w:pPr>
        <w:pStyle w:val="Heading2"/>
      </w:pPr>
      <w:r>
        <w:t>Step 4: Create and Commit a File</w:t>
      </w:r>
    </w:p>
    <w:p w14:paraId="5A6A4399" w14:textId="77777777" w:rsidR="00B50E54" w:rsidRDefault="00BC384B">
      <w:r>
        <w:br/>
        <w:t>1. Create a file:</w:t>
      </w:r>
      <w:r>
        <w:br/>
        <w:t xml:space="preserve">    echo "Welcome to Git Demo" &gt; welcome.txt</w:t>
      </w:r>
      <w:r>
        <w:br/>
        <w:t>2. View file content:</w:t>
      </w:r>
      <w:r>
        <w:br/>
        <w:t xml:space="preserve">    cat welcome.txt</w:t>
      </w:r>
    </w:p>
    <w:p w14:paraId="1C8E860F" w14:textId="77777777" w:rsidR="0025103A" w:rsidRDefault="00B50E54">
      <w:r w:rsidRPr="00B50E54">
        <w:rPr>
          <w:noProof/>
        </w:rPr>
        <w:drawing>
          <wp:inline distT="0" distB="0" distL="0" distR="0" wp14:anchorId="33BCB1B8" wp14:editId="34EA9003">
            <wp:extent cx="5486400" cy="819150"/>
            <wp:effectExtent l="0" t="0" r="0" b="0"/>
            <wp:docPr id="56384327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43274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3. Check Git status:</w:t>
      </w:r>
      <w:r>
        <w:br/>
        <w:t xml:space="preserve">    git status</w:t>
      </w:r>
      <w:r>
        <w:br/>
        <w:t>4. Add file to staging:</w:t>
      </w:r>
      <w:r>
        <w:br/>
        <w:t xml:space="preserve">    git add welcome.txt</w:t>
      </w:r>
      <w:r>
        <w:br/>
      </w:r>
      <w:r>
        <w:lastRenderedPageBreak/>
        <w:t>5. Commit file:</w:t>
      </w:r>
      <w:r>
        <w:br/>
        <w:t xml:space="preserve">    git commit -m "Added welcome.txt file"</w:t>
      </w:r>
    </w:p>
    <w:p w14:paraId="22D550A4" w14:textId="3329C78B" w:rsidR="00472C8E" w:rsidRDefault="0025103A">
      <w:r w:rsidRPr="0025103A">
        <w:rPr>
          <w:noProof/>
        </w:rPr>
        <w:drawing>
          <wp:inline distT="0" distB="0" distL="0" distR="0" wp14:anchorId="64D8DF68" wp14:editId="0A87DC68">
            <wp:extent cx="5486400" cy="1130935"/>
            <wp:effectExtent l="0" t="0" r="0" b="0"/>
            <wp:docPr id="9450080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0801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835BB2" w14:textId="77777777" w:rsidR="00472C8E" w:rsidRDefault="00BC384B">
      <w:pPr>
        <w:pStyle w:val="Heading2"/>
      </w:pPr>
      <w:r>
        <w:t>Step 5: Connect to Remote and Push</w:t>
      </w:r>
    </w:p>
    <w:p w14:paraId="0661BDBE" w14:textId="513AFBA1" w:rsidR="00472C8E" w:rsidRDefault="00BC384B">
      <w:r>
        <w:br/>
        <w:t xml:space="preserve">1. Create a repository named </w:t>
      </w:r>
      <w:proofErr w:type="spellStart"/>
      <w:r>
        <w:t>GitDemo</w:t>
      </w:r>
      <w:proofErr w:type="spellEnd"/>
      <w:r>
        <w:t xml:space="preserve"> in GitLab/GitHub.</w:t>
      </w:r>
      <w:r>
        <w:br/>
        <w:t>2. Link remote repository:</w:t>
      </w:r>
      <w:r>
        <w:br/>
        <w:t xml:space="preserve">    git remote add origin </w:t>
      </w:r>
      <w:r w:rsidR="00514693" w:rsidRPr="00514693">
        <w:t>https://github.com/TheDarkW3b/GitDemo</w:t>
      </w:r>
      <w:r w:rsidR="00514693">
        <w:t xml:space="preserve"> </w:t>
      </w:r>
      <w:r>
        <w:br/>
      </w:r>
      <w:r w:rsidR="00514693">
        <w:t>3</w:t>
      </w:r>
      <w:r>
        <w:t>. Push local changes:</w:t>
      </w:r>
      <w:r>
        <w:br/>
        <w:t xml:space="preserve">    git push origin master</w:t>
      </w:r>
      <w:r>
        <w:br/>
      </w:r>
      <w:r w:rsidR="004E784B" w:rsidRPr="004E784B">
        <w:rPr>
          <w:noProof/>
        </w:rPr>
        <w:drawing>
          <wp:inline distT="0" distB="0" distL="0" distR="0" wp14:anchorId="5ED434B7" wp14:editId="4D1568ED">
            <wp:extent cx="5486400" cy="1216025"/>
            <wp:effectExtent l="0" t="0" r="0" b="3175"/>
            <wp:docPr id="177384049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40496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C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401207">
    <w:abstractNumId w:val="8"/>
  </w:num>
  <w:num w:numId="2" w16cid:durableId="1979992532">
    <w:abstractNumId w:val="6"/>
  </w:num>
  <w:num w:numId="3" w16cid:durableId="1272278609">
    <w:abstractNumId w:val="5"/>
  </w:num>
  <w:num w:numId="4" w16cid:durableId="926613934">
    <w:abstractNumId w:val="4"/>
  </w:num>
  <w:num w:numId="5" w16cid:durableId="1080828676">
    <w:abstractNumId w:val="7"/>
  </w:num>
  <w:num w:numId="6" w16cid:durableId="1311714770">
    <w:abstractNumId w:val="3"/>
  </w:num>
  <w:num w:numId="7" w16cid:durableId="620310072">
    <w:abstractNumId w:val="2"/>
  </w:num>
  <w:num w:numId="8" w16cid:durableId="1217161742">
    <w:abstractNumId w:val="1"/>
  </w:num>
  <w:num w:numId="9" w16cid:durableId="111891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F64"/>
    <w:rsid w:val="0015074B"/>
    <w:rsid w:val="0025103A"/>
    <w:rsid w:val="0029639D"/>
    <w:rsid w:val="00326F90"/>
    <w:rsid w:val="00472C8E"/>
    <w:rsid w:val="004E784B"/>
    <w:rsid w:val="00514693"/>
    <w:rsid w:val="00694DA9"/>
    <w:rsid w:val="007D7078"/>
    <w:rsid w:val="00AA1D8D"/>
    <w:rsid w:val="00B47730"/>
    <w:rsid w:val="00B50E54"/>
    <w:rsid w:val="00BC384B"/>
    <w:rsid w:val="00CB0664"/>
    <w:rsid w:val="00CC67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2FC8E9"/>
  <w14:defaultImageDpi w14:val="300"/>
  <w15:docId w15:val="{2203A55F-BE4A-4AD0-A906-AA45F820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NoiR .</cp:lastModifiedBy>
  <cp:revision>9</cp:revision>
  <dcterms:created xsi:type="dcterms:W3CDTF">2025-08-15T10:35:00Z</dcterms:created>
  <dcterms:modified xsi:type="dcterms:W3CDTF">2025-08-15T11:20:00Z</dcterms:modified>
  <cp:category/>
</cp:coreProperties>
</file>