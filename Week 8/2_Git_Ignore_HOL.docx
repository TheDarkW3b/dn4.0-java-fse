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164C1" w14:textId="61189F18" w:rsidR="00CB5549" w:rsidRDefault="00000000" w:rsidP="00ED0B7F">
      <w:pPr>
        <w:pStyle w:val="Heading1"/>
      </w:pPr>
      <w:r>
        <w:t xml:space="preserve">Git Ignore HOL - </w:t>
      </w:r>
      <w:r w:rsidR="00ED0B7F">
        <w:t>2</w:t>
      </w:r>
    </w:p>
    <w:p w14:paraId="74F2EBCB" w14:textId="77777777" w:rsidR="00CB5549" w:rsidRDefault="00000000">
      <w:pPr>
        <w:pStyle w:val="Heading2"/>
      </w:pPr>
      <w:r>
        <w:t>Step 1: Create Test Files and Folders</w:t>
      </w:r>
    </w:p>
    <w:p w14:paraId="264CC6FB" w14:textId="0883B2A7" w:rsidR="00CB5549" w:rsidRDefault="00000000">
      <w:r>
        <w:br/>
        <w:t>1. In your Git working directory, create a .log file and a log folder:</w:t>
      </w:r>
      <w:r>
        <w:br/>
        <w:t xml:space="preserve">    echo "Sample log data" &gt; debug.log</w:t>
      </w:r>
      <w:r>
        <w:br/>
        <w:t xml:space="preserve">    mkdir log</w:t>
      </w:r>
      <w:r>
        <w:br/>
        <w:t xml:space="preserve">    echo "App log entry" &gt; log/error.txt</w:t>
      </w:r>
      <w:r>
        <w:br/>
      </w:r>
      <w:r w:rsidR="00F571AF" w:rsidRPr="00F571AF">
        <w:drawing>
          <wp:inline distT="0" distB="0" distL="0" distR="0" wp14:anchorId="3F695575" wp14:editId="45D1C196">
            <wp:extent cx="5486400" cy="1024890"/>
            <wp:effectExtent l="0" t="0" r="0" b="3810"/>
            <wp:docPr id="53292573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25733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44F3" w14:textId="77777777" w:rsidR="00CB5549" w:rsidRDefault="00000000">
      <w:pPr>
        <w:pStyle w:val="Heading2"/>
      </w:pPr>
      <w:r>
        <w:t>Step 2: Create .gitignore File</w:t>
      </w:r>
    </w:p>
    <w:p w14:paraId="6FB42033" w14:textId="4634A9D1" w:rsidR="00CB5549" w:rsidRDefault="00000000">
      <w:r>
        <w:br/>
        <w:t>1. Create a .gitignore file in your working directory:</w:t>
      </w:r>
      <w:r>
        <w:br/>
        <w:t xml:space="preserve">    touch .gitignore</w:t>
      </w:r>
      <w:r>
        <w:br/>
        <w:t>2. Add patterns to ignore .log files and log folder:</w:t>
      </w:r>
      <w:r>
        <w:br/>
        <w:t xml:space="preserve">    echo "*.log" &gt;&gt; .gitignore</w:t>
      </w:r>
      <w:r>
        <w:br/>
        <w:t xml:space="preserve">    echo "log/" &gt;&gt; .gitignore</w:t>
      </w:r>
      <w:r>
        <w:br/>
      </w:r>
      <w:r w:rsidR="003433EE" w:rsidRPr="003433EE">
        <w:drawing>
          <wp:inline distT="0" distB="0" distL="0" distR="0" wp14:anchorId="6D638AEB" wp14:editId="77A9A74A">
            <wp:extent cx="4892464" cy="708721"/>
            <wp:effectExtent l="0" t="0" r="3810" b="0"/>
            <wp:docPr id="203593006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30069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4361" w14:textId="77777777" w:rsidR="00CB5549" w:rsidRDefault="00000000">
      <w:pPr>
        <w:pStyle w:val="Heading2"/>
      </w:pPr>
      <w:r>
        <w:t>Step 3: Verify Ignoring of Files</w:t>
      </w:r>
    </w:p>
    <w:p w14:paraId="6BC1009C" w14:textId="7D402D6C" w:rsidR="00CB5549" w:rsidRDefault="00000000" w:rsidP="003433EE">
      <w:r>
        <w:br/>
        <w:t>1. Check status to confirm debug.log and log/ are ignored:</w:t>
      </w:r>
      <w:r>
        <w:br/>
        <w:t xml:space="preserve">    git status</w:t>
      </w:r>
      <w:r>
        <w:br/>
        <w:t>2. They should NOT appear in the 'Untracked files' list.</w:t>
      </w:r>
      <w:r>
        <w:br/>
      </w:r>
      <w:r w:rsidR="003433EE" w:rsidRPr="003433EE">
        <w:drawing>
          <wp:inline distT="0" distB="0" distL="0" distR="0" wp14:anchorId="0E322CB9" wp14:editId="221B8E5C">
            <wp:extent cx="5486400" cy="1090295"/>
            <wp:effectExtent l="0" t="0" r="0" b="0"/>
            <wp:docPr id="175994678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46780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3EE" w:rsidRPr="003433EE">
        <w:t xml:space="preserve"> </w:t>
      </w:r>
      <w:r>
        <w:t>Step 4: Commit .gitignore Changes</w:t>
      </w:r>
    </w:p>
    <w:p w14:paraId="0307EB91" w14:textId="77777777" w:rsidR="0018009D" w:rsidRDefault="00000000">
      <w:r>
        <w:br/>
        <w:t>1. Add the .gitignore file to staging:</w:t>
      </w:r>
      <w:r>
        <w:br/>
        <w:t xml:space="preserve">    git add .gitignore</w:t>
      </w:r>
      <w:r>
        <w:br/>
      </w:r>
      <w:r>
        <w:lastRenderedPageBreak/>
        <w:t>2. Commit the changes:</w:t>
      </w:r>
      <w:r>
        <w:br/>
        <w:t xml:space="preserve">    git commit -m "Added .gitignore to exclude .log files and log folder"</w:t>
      </w:r>
    </w:p>
    <w:p w14:paraId="6641515D" w14:textId="08898634" w:rsidR="00CB5549" w:rsidRDefault="0018009D">
      <w:r w:rsidRPr="0018009D">
        <w:drawing>
          <wp:inline distT="0" distB="0" distL="0" distR="0" wp14:anchorId="2DB1AEBE" wp14:editId="76399843">
            <wp:extent cx="5486400" cy="748665"/>
            <wp:effectExtent l="0" t="0" r="0" b="0"/>
            <wp:docPr id="74183020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30204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  <w:t>3. Push to remote:</w:t>
      </w:r>
      <w:r w:rsidR="00000000">
        <w:br/>
        <w:t xml:space="preserve">    git push origin master</w:t>
      </w:r>
      <w:r w:rsidR="00000000">
        <w:br/>
      </w:r>
      <w:r w:rsidR="00A843E7" w:rsidRPr="00A843E7">
        <w:drawing>
          <wp:inline distT="0" distB="0" distL="0" distR="0" wp14:anchorId="1EEE3270" wp14:editId="1B8889F0">
            <wp:extent cx="5486400" cy="1513205"/>
            <wp:effectExtent l="0" t="0" r="0" b="0"/>
            <wp:docPr id="175290265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0265" name="Picture 1" descr="A computer screen shot of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3DD1" w14:textId="77777777" w:rsidR="00CB5549" w:rsidRDefault="00000000">
      <w:pPr>
        <w:pStyle w:val="Heading2"/>
      </w:pPr>
      <w:r>
        <w:t>Step 5: Verification after Commit</w:t>
      </w:r>
    </w:p>
    <w:p w14:paraId="5FDF5D61" w14:textId="6D7D376F" w:rsidR="00CB5549" w:rsidRDefault="00000000">
      <w:r>
        <w:br/>
        <w:t>1. Run git status to ensure working directory is clean.</w:t>
      </w:r>
      <w:r>
        <w:br/>
        <w:t>2. Verify on the remote repository that .gitignore is present but debug.log and log/ folder are not pushed.</w:t>
      </w:r>
      <w:r>
        <w:br/>
      </w:r>
      <w:r w:rsidR="00A843E7" w:rsidRPr="00A843E7">
        <w:drawing>
          <wp:inline distT="0" distB="0" distL="0" distR="0" wp14:anchorId="77C49B93" wp14:editId="5812B0B0">
            <wp:extent cx="5486400" cy="1722120"/>
            <wp:effectExtent l="0" t="0" r="0" b="0"/>
            <wp:docPr id="566469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6920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5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8023854">
    <w:abstractNumId w:val="8"/>
  </w:num>
  <w:num w:numId="2" w16cid:durableId="2111660206">
    <w:abstractNumId w:val="6"/>
  </w:num>
  <w:num w:numId="3" w16cid:durableId="1657151846">
    <w:abstractNumId w:val="5"/>
  </w:num>
  <w:num w:numId="4" w16cid:durableId="1614050672">
    <w:abstractNumId w:val="4"/>
  </w:num>
  <w:num w:numId="5" w16cid:durableId="818501153">
    <w:abstractNumId w:val="7"/>
  </w:num>
  <w:num w:numId="6" w16cid:durableId="49767133">
    <w:abstractNumId w:val="3"/>
  </w:num>
  <w:num w:numId="7" w16cid:durableId="320544316">
    <w:abstractNumId w:val="2"/>
  </w:num>
  <w:num w:numId="8" w16cid:durableId="1929730916">
    <w:abstractNumId w:val="1"/>
  </w:num>
  <w:num w:numId="9" w16cid:durableId="126966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F64"/>
    <w:rsid w:val="0015074B"/>
    <w:rsid w:val="0018009D"/>
    <w:rsid w:val="0029639D"/>
    <w:rsid w:val="00326F90"/>
    <w:rsid w:val="003433EE"/>
    <w:rsid w:val="00961D2C"/>
    <w:rsid w:val="00A843E7"/>
    <w:rsid w:val="00AA1D8D"/>
    <w:rsid w:val="00B47730"/>
    <w:rsid w:val="00CB0664"/>
    <w:rsid w:val="00CB5549"/>
    <w:rsid w:val="00ED0B7F"/>
    <w:rsid w:val="00F571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1CBE8E"/>
  <w14:defaultImageDpi w14:val="300"/>
  <w15:docId w15:val="{2203A55F-BE4A-4AD0-A906-AA45F820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NoiR .</cp:lastModifiedBy>
  <cp:revision>7</cp:revision>
  <dcterms:created xsi:type="dcterms:W3CDTF">2025-08-15T10:42:00Z</dcterms:created>
  <dcterms:modified xsi:type="dcterms:W3CDTF">2025-08-15T10:47:00Z</dcterms:modified>
  <cp:category/>
</cp:coreProperties>
</file>